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CAF39" w14:textId="77777777" w:rsidR="00D945E1" w:rsidRDefault="00B21509">
      <w:pPr>
        <w:jc w:val="center"/>
      </w:pPr>
      <w:r>
        <w:rPr>
          <w:b/>
          <w:sz w:val="32"/>
        </w:rPr>
        <w:t>SK IFTAR ALI</w:t>
      </w:r>
    </w:p>
    <w:p w14:paraId="524B0867" w14:textId="77777777" w:rsidR="00D945E1" w:rsidRDefault="00B21509">
      <w:pPr>
        <w:jc w:val="center"/>
      </w:pPr>
      <w:r>
        <w:t>📧 skiftarali@gmail.com | 📞 6371604630</w:t>
      </w:r>
      <w:r>
        <w:br/>
        <w:t>🔗 LinkedIn | GitHub | Facebook</w:t>
      </w:r>
    </w:p>
    <w:p w14:paraId="238E4A6F" w14:textId="066EF31C" w:rsidR="00D945E1" w:rsidRDefault="00B21509">
      <w:pPr>
        <w:jc w:val="center"/>
      </w:pPr>
      <w:r>
        <w:t>――――――――――――――――――――――――――――――――――――――――――</w:t>
      </w:r>
    </w:p>
    <w:tbl>
      <w:tblPr>
        <w:tblW w:w="7046" w:type="dxa"/>
        <w:tblLook w:val="04A0" w:firstRow="1" w:lastRow="0" w:firstColumn="1" w:lastColumn="0" w:noHBand="0" w:noVBand="1"/>
      </w:tblPr>
      <w:tblGrid>
        <w:gridCol w:w="3482"/>
        <w:gridCol w:w="3564"/>
      </w:tblGrid>
      <w:tr w:rsidR="00D945E1" w14:paraId="6FBDC109" w14:textId="77777777" w:rsidTr="005811BE">
        <w:trPr>
          <w:trHeight w:val="7692"/>
        </w:trPr>
        <w:tc>
          <w:tcPr>
            <w:tcW w:w="3482" w:type="dxa"/>
          </w:tcPr>
          <w:p w14:paraId="24CA5732" w14:textId="77777777" w:rsidR="00D945E1" w:rsidRDefault="00D945E1"/>
          <w:p w14:paraId="6F891B6D" w14:textId="77777777" w:rsidR="005811BE" w:rsidRDefault="00B21509" w:rsidP="005811BE">
            <w:pPr>
              <w:spacing w:before="120" w:after="0"/>
              <w:rPr>
                <w:b/>
                <w:sz w:val="40"/>
                <w:szCs w:val="40"/>
              </w:rPr>
            </w:pPr>
            <w:r w:rsidRPr="00106327">
              <w:rPr>
                <w:b/>
                <w:sz w:val="28"/>
                <w:szCs w:val="28"/>
              </w:rPr>
              <w:t>EDUCATION</w:t>
            </w:r>
            <w:r w:rsidRPr="00106327">
              <w:br/>
            </w:r>
            <w:r w:rsidRPr="00BD74C7">
              <w:rPr>
                <w:b/>
                <w:bCs/>
                <w:sz w:val="24"/>
                <w:szCs w:val="24"/>
              </w:rPr>
              <w:t>E.A.T.M</w:t>
            </w:r>
            <w:r w:rsidRPr="009B48E1">
              <w:rPr>
                <w:sz w:val="24"/>
                <w:szCs w:val="24"/>
              </w:rPr>
              <w:t>, India</w:t>
            </w:r>
            <w:r>
              <w:br/>
              <w:t>B.Tech (2022-2026)</w:t>
            </w:r>
            <w:r>
              <w:br/>
            </w:r>
            <w:r>
              <w:br/>
            </w:r>
            <w:r w:rsidRPr="00BD74C7">
              <w:rPr>
                <w:b/>
                <w:bCs/>
                <w:sz w:val="24"/>
                <w:szCs w:val="24"/>
              </w:rPr>
              <w:t>S.B.H.S.S, India</w:t>
            </w:r>
            <w:r>
              <w:br/>
              <w:t>+2 Science (2020-2022)</w:t>
            </w:r>
            <w:r>
              <w:br/>
            </w:r>
            <w:r>
              <w:br/>
            </w:r>
            <w:r w:rsidRPr="00BD74C7">
              <w:rPr>
                <w:b/>
                <w:bCs/>
                <w:sz w:val="24"/>
                <w:szCs w:val="24"/>
              </w:rPr>
              <w:t>S.V.J, India</w:t>
            </w:r>
            <w:r>
              <w:br/>
              <w:t>10th (CBSE, 2020)</w:t>
            </w:r>
            <w:r>
              <w:br/>
            </w:r>
            <w:r>
              <w:br/>
            </w:r>
            <w:r w:rsidRPr="005811BE">
              <w:rPr>
                <w:b/>
                <w:sz w:val="40"/>
                <w:szCs w:val="40"/>
              </w:rPr>
              <w:t>SKILLS</w:t>
            </w:r>
          </w:p>
          <w:p w14:paraId="017FEEF6" w14:textId="15BA10EB" w:rsidR="00D945E1" w:rsidRDefault="00B21509" w:rsidP="005811BE">
            <w:pPr>
              <w:spacing w:before="120" w:after="0"/>
            </w:pPr>
            <w:r>
              <w:t>• C, HTML, CSS, JavaScript, MySQL</w:t>
            </w:r>
            <w:r>
              <w:br/>
              <w:t>• Git, VS Code, Excel, Word</w:t>
            </w:r>
            <w:r>
              <w:br/>
            </w:r>
            <w:r>
              <w:br/>
            </w:r>
            <w:r w:rsidRPr="005811BE">
              <w:rPr>
                <w:rFonts w:asciiTheme="majorHAnsi" w:hAnsiTheme="majorHAnsi" w:cstheme="majorHAnsi"/>
                <w:bCs/>
                <w:sz w:val="44"/>
                <w:szCs w:val="44"/>
              </w:rPr>
              <w:t>LINKS</w:t>
            </w:r>
            <w:r>
              <w:rPr>
                <w:b/>
              </w:rPr>
              <w:br/>
            </w:r>
            <w:r>
              <w:t xml:space="preserve">• LinkedIn: </w:t>
            </w:r>
            <w:r w:rsidR="00C61DD7">
              <w:t>http://www.</w:t>
            </w:r>
            <w:r w:rsidR="00B92466" w:rsidRPr="00B92466">
              <w:t>linkedin.com/in/</w:t>
            </w:r>
            <w:r w:rsidR="00360D83">
              <w:t>sk</w:t>
            </w:r>
            <w:r w:rsidR="008D428A">
              <w:t>-iftar-ali</w:t>
            </w:r>
            <w:r>
              <w:br/>
              <w:t>• GitHub: sk iftar ali</w:t>
            </w:r>
            <w:r>
              <w:br/>
              <w:t>• Facebook: sk iftar</w:t>
            </w:r>
          </w:p>
        </w:tc>
        <w:tc>
          <w:tcPr>
            <w:tcW w:w="3564" w:type="dxa"/>
          </w:tcPr>
          <w:p w14:paraId="23FF0605" w14:textId="77777777" w:rsidR="00D945E1" w:rsidRDefault="00D945E1"/>
          <w:p w14:paraId="5E8B4AE9" w14:textId="77777777" w:rsidR="00B21509" w:rsidRDefault="00B21509" w:rsidP="004511FD">
            <w:pPr>
              <w:spacing w:after="120"/>
              <w:ind w:left="57"/>
              <w:rPr>
                <w:rFonts w:asciiTheme="majorHAnsi" w:hAnsiTheme="majorHAnsi" w:cstheme="majorHAnsi"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Cs/>
                <w:sz w:val="32"/>
                <w:szCs w:val="32"/>
              </w:rPr>
              <w:t>EXPERIENCE:</w:t>
            </w:r>
          </w:p>
          <w:p w14:paraId="20C5A2D0" w14:textId="77777777" w:rsidR="00B21509" w:rsidRPr="00F01B31" w:rsidRDefault="00B21509" w:rsidP="004511FD">
            <w:pPr>
              <w:spacing w:after="120"/>
              <w:ind w:left="57"/>
              <w:rPr>
                <w:rFonts w:cstheme="majorHAnsi"/>
                <w:bCs/>
                <w:sz w:val="24"/>
                <w:szCs w:val="24"/>
                <w:u w:val="single"/>
              </w:rPr>
            </w:pPr>
            <w:r w:rsidRPr="00F01B31">
              <w:rPr>
                <w:rFonts w:cstheme="majorHAnsi"/>
                <w:bCs/>
                <w:sz w:val="24"/>
                <w:szCs w:val="24"/>
                <w:u w:val="single"/>
              </w:rPr>
              <w:t>FRESHERS</w:t>
            </w:r>
          </w:p>
          <w:p w14:paraId="5903DB0E" w14:textId="77777777" w:rsidR="00B21509" w:rsidRPr="00F01B31" w:rsidRDefault="00B21509" w:rsidP="004511FD">
            <w:pPr>
              <w:spacing w:after="120"/>
              <w:ind w:left="57"/>
              <w:rPr>
                <w:rFonts w:asciiTheme="majorHAnsi" w:hAnsiTheme="majorHAnsi" w:cstheme="majorHAnsi"/>
                <w:bCs/>
                <w:sz w:val="32"/>
                <w:szCs w:val="32"/>
              </w:rPr>
            </w:pPr>
            <w:r w:rsidRPr="00F01B31">
              <w:rPr>
                <w:rFonts w:asciiTheme="majorHAnsi" w:hAnsiTheme="majorHAnsi" w:cstheme="majorHAnsi"/>
                <w:bCs/>
                <w:sz w:val="32"/>
                <w:szCs w:val="32"/>
              </w:rPr>
              <w:t>PROJECTS</w:t>
            </w:r>
          </w:p>
          <w:p w14:paraId="03F78B98" w14:textId="77777777" w:rsidR="00B21509" w:rsidRDefault="00B21509" w:rsidP="004511FD">
            <w:pPr>
              <w:spacing w:after="120"/>
              <w:ind w:left="57"/>
            </w:pPr>
            <w:r>
              <w:rPr>
                <w:b/>
              </w:rPr>
              <w:t>Expense Tracker:</w:t>
            </w:r>
            <w:r>
              <w:rPr>
                <w:b/>
              </w:rPr>
              <w:br/>
            </w:r>
            <w:r>
              <w:t>Developed an app to track monthly expenses.</w:t>
            </w:r>
            <w:r>
              <w:br/>
              <w:t>Displays total expenditure at the end of the month.</w:t>
            </w:r>
          </w:p>
          <w:p w14:paraId="4AB30216" w14:textId="77777777" w:rsidR="00B21509" w:rsidRDefault="00B21509" w:rsidP="004511FD">
            <w:pPr>
              <w:spacing w:after="120"/>
              <w:ind w:left="57"/>
            </w:pPr>
            <w:r>
              <w:rPr>
                <w:b/>
              </w:rPr>
              <w:t>Weather App:</w:t>
            </w:r>
            <w:r>
              <w:rPr>
                <w:b/>
              </w:rPr>
              <w:br/>
            </w:r>
            <w:r>
              <w:t>Created an application that shows current weather and temperature for a given location.</w:t>
            </w:r>
            <w:r>
              <w:br/>
              <w:t>Uses real-time data to provide accurate weather information.</w:t>
            </w:r>
          </w:p>
          <w:p w14:paraId="79954D27" w14:textId="5063E4DA" w:rsidR="00D945E1" w:rsidRDefault="00B21509" w:rsidP="004511FD">
            <w:pPr>
              <w:spacing w:after="120"/>
              <w:ind w:left="57"/>
            </w:pPr>
            <w:r>
              <w:rPr>
                <w:b/>
              </w:rPr>
              <w:t>Cricket Scorecard App:</w:t>
            </w:r>
            <w:r>
              <w:rPr>
                <w:b/>
              </w:rPr>
              <w:br/>
            </w:r>
            <w:r>
              <w:t>Built an app to track runs, wickets, and balls during a cricket match.</w:t>
            </w:r>
            <w:r>
              <w:br/>
              <w:t>Provides an easy-to-use interface for scorekeeping.</w:t>
            </w:r>
          </w:p>
        </w:tc>
      </w:tr>
    </w:tbl>
    <w:p w14:paraId="5DA35773" w14:textId="77777777" w:rsidR="00B21509" w:rsidRDefault="00B21509"/>
    <w:sectPr w:rsidR="00B21509" w:rsidSect="00B21509">
      <w:pgSz w:w="8391" w:h="11906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9576151">
    <w:abstractNumId w:val="8"/>
  </w:num>
  <w:num w:numId="2" w16cid:durableId="1637835644">
    <w:abstractNumId w:val="6"/>
  </w:num>
  <w:num w:numId="3" w16cid:durableId="1086077966">
    <w:abstractNumId w:val="5"/>
  </w:num>
  <w:num w:numId="4" w16cid:durableId="1293750581">
    <w:abstractNumId w:val="4"/>
  </w:num>
  <w:num w:numId="5" w16cid:durableId="2100715819">
    <w:abstractNumId w:val="7"/>
  </w:num>
  <w:num w:numId="6" w16cid:durableId="344792569">
    <w:abstractNumId w:val="3"/>
  </w:num>
  <w:num w:numId="7" w16cid:durableId="841972906">
    <w:abstractNumId w:val="2"/>
  </w:num>
  <w:num w:numId="8" w16cid:durableId="1690521933">
    <w:abstractNumId w:val="1"/>
  </w:num>
  <w:num w:numId="9" w16cid:durableId="954941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2CED"/>
    <w:rsid w:val="00034616"/>
    <w:rsid w:val="0006063C"/>
    <w:rsid w:val="00106327"/>
    <w:rsid w:val="0015074B"/>
    <w:rsid w:val="0029639D"/>
    <w:rsid w:val="00326F90"/>
    <w:rsid w:val="00360D83"/>
    <w:rsid w:val="003E64A1"/>
    <w:rsid w:val="004511FD"/>
    <w:rsid w:val="004F47C6"/>
    <w:rsid w:val="0051610F"/>
    <w:rsid w:val="005811BE"/>
    <w:rsid w:val="005C7E07"/>
    <w:rsid w:val="005F275E"/>
    <w:rsid w:val="00656837"/>
    <w:rsid w:val="008D428A"/>
    <w:rsid w:val="00963028"/>
    <w:rsid w:val="009B48E1"/>
    <w:rsid w:val="00AA1D8D"/>
    <w:rsid w:val="00B21509"/>
    <w:rsid w:val="00B47730"/>
    <w:rsid w:val="00B92466"/>
    <w:rsid w:val="00BD74C7"/>
    <w:rsid w:val="00C529C3"/>
    <w:rsid w:val="00C61DD7"/>
    <w:rsid w:val="00CB0664"/>
    <w:rsid w:val="00D945E1"/>
    <w:rsid w:val="00F50D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84C9E9"/>
  <w14:defaultImageDpi w14:val="300"/>
  <w15:docId w15:val="{79D4A0DB-3DD4-4418-B97D-42F0032D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630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0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30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sk iftar ali</cp:lastModifiedBy>
  <cp:revision>20</cp:revision>
  <dcterms:created xsi:type="dcterms:W3CDTF">2025-03-07T14:49:00Z</dcterms:created>
  <dcterms:modified xsi:type="dcterms:W3CDTF">2025-03-08T14:50:00Z</dcterms:modified>
  <cp:category/>
</cp:coreProperties>
</file>